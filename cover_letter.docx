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jc w:val="right"/>
      </w:pPr>
      <w:r>
        <w:rPr>
          <w:b/>
        </w:rPr>
        <w:t>Altaf Alam</w:t>
        <w:br/>
      </w:r>
      <w:r>
        <w:rPr>
          <w:b w:val="0"/>
        </w:rPr>
        <w:t>altaf.alam0032@gmail.com</w:t>
        <w:br/>
      </w:r>
      <w:r>
        <w:rPr>
          <w:b w:val="0"/>
        </w:rPr>
        <w:t>+91 9987175589</w:t>
        <w:br/>
      </w:r>
      <w:r>
        <w:rPr>
          <w:b w:val="0"/>
        </w:rPr>
        <w:t>September 10, 2024</w:t>
        <w:br/>
      </w:r>
    </w:p>
    <w:p>
      <w:pPr>
        <w:jc w:val="left"/>
      </w:pPr>
      <w:r>
        <w:t>To The Hiring Manager</w:t>
        <w:br/>
      </w:r>
      <w:r>
        <w:t>Rocketlane</w:t>
        <w:br/>
      </w:r>
      <w:r>
        <w:t>Chennai, Tamil Nadu</w:t>
        <w:br/>
      </w:r>
    </w:p>
    <w:p>
      <w:r>
        <w:t>Dear Hiring Manager,</w:t>
        <w:br/>
      </w:r>
    </w:p>
    <w:p>
      <w:r>
        <w:t>I am excited to apply for the React Frontend Developer position at Rocketlane, where I can leverage my skills in building real-time collaboration experiences and crafting modern UI components. With a strong foundation in React, SPA Framework patterns, HTML, CSS, and SASS, I am confident in my ability to contribute to the development of innovative products. My experience in building client-side applications with React.js and optimizing queries using Redis has allowed me to enhance user experience and improve application performance.</w:t>
        <w:br/>
      </w:r>
    </w:p>
    <w:p>
      <w:r>
        <w:t>As a detail-oriented and ambitious frontend engineer, I am drawn to Rocketlane's mission to build real-time collaboration experiences. My experience as a Web Developer Intern at Digiidunia has provided me with hands-on experience in developing backend applications with Express.js and integrating MongoDB. Additionally, my personal projects, such as EcoSavvy, SmartLegalX, NutriSure, and PhishNet, demonstrate my ability to work with various technologies, including React.js, CSS, and MongoDB. I am excited about the opportunity to bring my skills and experience to Rocketlane and contribute to the development of cutting-edge products.</w:t>
        <w:br/>
      </w:r>
    </w:p>
    <w:p>
      <w:r>
        <w:t>I am particularly impressed by Rocketlane's commitment to innovation and customer satisfaction. As someone who is passionate about building modern and efficient applications, I believe that I would be a great fit for the team. I am excited about the opportunity to work with a talented team of engineers and contribute to the development of products that make a real impact. Thank you for considering my application. I look forward to the opportunity to discuss my qualifications further.</w:t>
        <w:br/>
      </w:r>
    </w:p>
    <w:p>
      <w:r>
        <w:t>Sincerely,</w:t>
        <w:br/>
        <w:t>Altaf Alam</w:t>
        <w:br/>
      </w:r>
    </w:p>
    <w:sectPr w:rsidR="00FC693F" w:rsidRPr="0006063C" w:rsidSect="0003461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